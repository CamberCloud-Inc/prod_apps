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</w:t>
      </w:r>
    </w:p>
    <w:p>
      <w:r>
        <w:t>This is a sample Word document for testing the word-to-PDF converter application.</w:t>
      </w:r>
    </w:p>
    <w:p>
      <w:pPr>
        <w:pStyle w:val="Heading1"/>
      </w:pPr>
      <w:r>
        <w:t>Introduction</w:t>
      </w:r>
    </w:p>
    <w:p>
      <w:r>
        <w:t>Lorem ipsum dolor sit amet, consectetur adipiscing elit. Sed do eiusmod tempor incididunt ut labore et dolore magna aliqua.</w:t>
      </w:r>
    </w:p>
    <w:p>
      <w:pPr>
        <w:pStyle w:val="Heading1"/>
      </w:pPr>
      <w:r>
        <w:t>Main Content</w:t>
      </w:r>
    </w:p>
    <w:p>
      <w:r>
        <w:t>Ut enim ad minim veniam, quis nostrud exercitation ullamco laboris nisi ut aliquip ex ea commodo consequat.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Document conversion</w:t>
      </w:r>
    </w:p>
    <w:p>
      <w:pPr>
        <w:pStyle w:val="ListBullet"/>
      </w:pPr>
      <w:r>
        <w:t>Format preservation</w:t>
      </w:r>
    </w:p>
    <w:p>
      <w:pPr>
        <w:pStyle w:val="ListBullet"/>
      </w:pPr>
      <w:r>
        <w:t>Easy to use</w:t>
      </w:r>
    </w:p>
    <w:p>
      <w:pPr>
        <w:pStyle w:val="Heading1"/>
      </w:pPr>
      <w:r>
        <w:t>Conclusion</w:t>
      </w:r>
    </w:p>
    <w:p>
      <w:r>
        <w:t>This document demonstrates the word-to-PDF conversion capabilities. Thank you for testing this application!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